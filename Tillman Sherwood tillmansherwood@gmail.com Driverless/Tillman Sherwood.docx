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Tillman Sherwood</w:t>
      </w:r>
    </w:p>
    <w:p>
      <w:r>
        <w:t>tillmansherwood@gmail.com                                                              +44 7935474988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247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19/09/2020 18:06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2388925S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Masters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16.0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Driverless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Unsprung Mass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friends and word of mouth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In the past, I have learned the basics of C++ required to control an Arduino and used this to create a "clap-switch" circuit using relays. This summer, I studied python and created programs such as a sudoku solver using backtracking as well as a UK Energy Grid Dashboard using python libraries like astropy, numpy and pandas. I have spent time repairing bikes at Bike For Good. I am aware that my knowledge on the relevant subjects is very limited right now, but I am eager to learn!</w:t>
      </w:r>
    </w:p>
    <w:p>
      <w:pPr>
        <w:pStyle w:val="Heading2"/>
      </w:pPr>
      <w:r>
        <w:t>Why-join</w:t>
      </w:r>
    </w:p>
    <w:p>
      <w:r>
        <w:t>I have always wanted to join an engineering society to learn real life applications of my studies. Especially with the recent introduction of EV and Driverless, I believe that there is no engineering society as philanthropic and results-driven as UGR. I believe that I can offer a meaningful contribution while also learning and developing hard and soft skills that may benefit me my entire life, making me both a better engineer and a better critical thinker.</w:t>
      </w:r>
    </w:p>
    <w:p>
      <w:pPr>
        <w:pStyle w:val="Heading2"/>
      </w:pPr>
      <w:r>
        <w:t>Helpful-application</w:t>
      </w:r>
    </w:p>
    <w:p>
      <w:r>
        <w:t>Here's my github to see some of my summer projects: https://github.com/jtills</w:t>
      </w:r>
    </w:p>
    <w:p>
      <w:pPr>
        <w:pStyle w:val="Heading2"/>
      </w:pPr>
      <w:r>
        <w:t>Interview-times</w:t>
      </w:r>
    </w:p>
    <w:p>
      <w:r>
        <w:t>Most days of the week anytime after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