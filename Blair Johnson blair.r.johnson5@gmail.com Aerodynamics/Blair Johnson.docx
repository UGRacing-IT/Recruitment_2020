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Blair Johnson</w:t>
      </w:r>
    </w:p>
    <w:p>
      <w:r>
        <w:t>blair.r.johnson5@gmail.com                                                              7764865407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Form_id:</w:t>
            </w:r>
          </w:p>
        </w:tc>
        <w:tc>
          <w:tcPr>
            <w:tcW w:type="dxa" w:w="4320"/>
          </w:tcPr>
          <w:p>
            <w:r>
              <w:t>161</w:t>
            </w:r>
          </w:p>
        </w:tc>
      </w:tr>
      <w:tr>
        <w:tc>
          <w:tcPr>
            <w:tcW w:type="dxa" w:w="4320"/>
          </w:tcPr>
          <w:p>
            <w:r>
              <w:t>Form_date:</w:t>
            </w:r>
          </w:p>
        </w:tc>
        <w:tc>
          <w:tcPr>
            <w:tcW w:type="dxa" w:w="4320"/>
          </w:tcPr>
          <w:p>
            <w:r>
              <w:t>07/09/2020 19:43</w:t>
            </w:r>
          </w:p>
        </w:tc>
      </w:tr>
      <w:tr>
        <w:tc>
          <w:tcPr>
            <w:tcW w:type="dxa" w:w="4320"/>
          </w:tcPr>
          <w:p>
            <w:r>
              <w:t>Matriculation-number:</w:t>
            </w:r>
          </w:p>
        </w:tc>
        <w:tc>
          <w:tcPr>
            <w:tcW w:type="dxa" w:w="4320"/>
          </w:tcPr>
          <w:p>
            <w:r>
              <w:t>2557789J</w:t>
            </w:r>
          </w:p>
        </w:tc>
      </w:tr>
      <w:tr>
        <w:tc>
          <w:tcPr>
            <w:tcW w:type="dxa" w:w="4320"/>
          </w:tcPr>
          <w:p>
            <w:r>
              <w:t>Degree-subject:</w:t>
            </w:r>
          </w:p>
        </w:tc>
        <w:tc>
          <w:tcPr>
            <w:tcW w:type="dxa" w:w="4320"/>
          </w:tcPr>
          <w:p>
            <w:r>
              <w:t>Mechanical engineering with aerospace</w:t>
            </w:r>
          </w:p>
        </w:tc>
      </w:tr>
      <w:tr>
        <w:tc>
          <w:tcPr>
            <w:tcW w:type="dxa" w:w="4320"/>
          </w:tcPr>
          <w:p>
            <w:r>
              <w:t>Study-year: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Degree-type:</w:t>
            </w:r>
          </w:p>
        </w:tc>
        <w:tc>
          <w:tcPr>
            <w:tcW w:type="dxa" w:w="4320"/>
          </w:tcPr>
          <w:p>
            <w:r>
              <w:t>BEng</w:t>
            </w:r>
          </w:p>
        </w:tc>
      </w:tr>
      <w:tr>
        <w:tc>
          <w:tcPr>
            <w:tcW w:type="dxa" w:w="4320"/>
          </w:tcPr>
          <w:p>
            <w:r>
              <w:t>GPA: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Option-1:</w:t>
            </w:r>
          </w:p>
        </w:tc>
        <w:tc>
          <w:tcPr>
            <w:tcW w:type="dxa" w:w="4320"/>
          </w:tcPr>
          <w:p>
            <w:r>
              <w:t>Aerodynamics</w:t>
            </w:r>
          </w:p>
        </w:tc>
      </w:tr>
      <w:tr>
        <w:tc>
          <w:tcPr>
            <w:tcW w:type="dxa" w:w="4320"/>
          </w:tcPr>
          <w:p>
            <w:r>
              <w:t>Option-2:</w:t>
            </w:r>
          </w:p>
        </w:tc>
        <w:tc>
          <w:tcPr>
            <w:tcW w:type="dxa" w:w="4320"/>
          </w:tcPr>
          <w:p>
            <w:r>
              <w:t>Chassis</w:t>
            </w:r>
          </w:p>
        </w:tc>
      </w:tr>
      <w:tr>
        <w:tc>
          <w:tcPr>
            <w:tcW w:type="dxa" w:w="4320"/>
          </w:tcPr>
          <w:p>
            <w:r>
              <w:t>Hear-about:</w:t>
            </w:r>
          </w:p>
        </w:tc>
        <w:tc>
          <w:tcPr>
            <w:tcW w:type="dxa" w:w="4320"/>
          </w:tcPr>
          <w:p>
            <w:r>
              <w:t>At an open day</w:t>
            </w:r>
          </w:p>
        </w:tc>
      </w:tr>
      <w:tr>
        <w:tc>
          <w:tcPr>
            <w:tcW w:type="dxa" w:w="4320"/>
          </w:tcPr>
          <w:p>
            <w:r>
              <w:t>Applied-before: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</w:tbl>
    <w:p>
      <w:pPr>
        <w:pStyle w:val="Heading2"/>
      </w:pPr>
      <w:r>
        <w:t>Experience</w:t>
      </w:r>
    </w:p>
    <w:p>
      <w:r>
        <w:t>Yes I have previously worked on a BTCC car for Aiden Moffat in 2019. This gave me a great understanding into how the cars and teams get prepared for a race weekend.</w:t>
      </w:r>
    </w:p>
    <w:p>
      <w:pPr>
        <w:pStyle w:val="Heading2"/>
      </w:pPr>
      <w:r>
        <w:t>Why-join</w:t>
      </w:r>
    </w:p>
    <w:p>
      <w:r>
        <w:t>After I have finished my course I would like to go into the motorsport industry. Being part of the team would greatly enhance my skills and prepare me to go on and achieve my goals.</w:t>
      </w:r>
    </w:p>
    <w:p>
      <w:pPr>
        <w:pStyle w:val="Heading2"/>
      </w:pPr>
      <w:r>
        <w:t>Helpful-application</w:t>
      </w:r>
    </w:p>
    <w:p>
      <w:r>
        <w:t>I am very passionate about the world of motorsport and regularly attend the Scottish BTCC meet at Knockhill. I have taken great inspiration from my hero Adrian Newey and he has given me this interest in the persuit of speed.</w:t>
      </w:r>
    </w:p>
    <w:p>
      <w:pPr>
        <w:pStyle w:val="Heading2"/>
      </w:pPr>
      <w:r>
        <w:t>Interview-times</w:t>
      </w:r>
    </w:p>
    <w:p>
      <w:r>
        <w:t>Any date after the 13th of September 2020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