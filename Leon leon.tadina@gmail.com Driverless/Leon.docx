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Leon</w:t>
      </w:r>
    </w:p>
    <w:p>
      <w:r>
        <w:t>leon.tadina@gmail.com                                                              7480330175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14/09/2020 18:00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2394055T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computer science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Bachelors with masters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IT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Mark Harris (member)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No previous experienced altough have worked on camera systems for face recognition as side projects.</w:t>
        <w:br/>
        <w:br/>
      </w:r>
    </w:p>
    <w:p>
      <w:pPr>
        <w:pStyle w:val="Heading2"/>
      </w:pPr>
      <w:r>
        <w:t>Why-join</w:t>
      </w:r>
    </w:p>
    <w:p>
      <w:r>
        <w:t>I want to have fun whilst building something that I can see develop and become better over time. AI and driverless cars has always been a fascinating subject and now that I have a good grasp of programming languages I think it could be a great way to develop my skills in a specific subsection</w:t>
      </w:r>
    </w:p>
    <w:p>
      <w:pPr>
        <w:pStyle w:val="Heading2"/>
      </w:pPr>
      <w:r>
        <w:t>Helpful-application</w:t>
      </w:r>
    </w:p>
    <w:p>
      <w:r>
        <w:t xml:space="preserve">I am extremely excited to have the opportunity to apply for such a role and really think I would be a great addition to the team. </w:t>
      </w:r>
    </w:p>
    <w:p>
      <w:pPr>
        <w:pStyle w:val="Heading2"/>
      </w:pPr>
      <w:r>
        <w:t>Interview-times</w:t>
      </w:r>
    </w:p>
    <w:p>
      <w:r>
        <w:t>Most afternoons and weekends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