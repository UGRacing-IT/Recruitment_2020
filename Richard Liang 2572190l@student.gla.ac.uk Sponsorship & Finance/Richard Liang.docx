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Liang</w:t>
      </w:r>
    </w:p>
    <w:p>
      <w:r>
        <w:t>2572190l@student.gla.ac.uk                                                              7706604828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08/09/2020 15:00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2572190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 xml:space="preserve">Business &amp; Management 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MA (Hons)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Sponsorship &amp; Finance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HR &amp; Logistics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I found out about this myself while exploring the clubs in Glasgow University.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Unfortunately I do not have any experience. </w:t>
      </w:r>
    </w:p>
    <w:p>
      <w:pPr>
        <w:pStyle w:val="Heading2"/>
      </w:pPr>
      <w:r>
        <w:t>Why-join</w:t>
      </w:r>
    </w:p>
    <w:p>
      <w:r>
        <w:t xml:space="preserve">I am a fan of racing and think this will be a great opportunity for me to not only better understand the inner runnings of a racing team but also learn important skills that will help me in my future careers. </w:t>
        <w:br/>
        <w:br/>
      </w:r>
    </w:p>
    <w:p>
      <w:pPr>
        <w:pStyle w:val="Heading2"/>
      </w:pPr>
      <w:r>
        <w:t>Helpful-application</w:t>
      </w:r>
    </w:p>
    <w:p>
      <w:r>
        <w:t xml:space="preserve">I spent 2 years serving in the Republic of Singapore Air Force as a flight technician. My job involved maintaining F16D+ fighter jets. As I am a business student, I am applying for more business-oriented roles. However, I am more than willing to get my hands dirty and help out on the engineering side should they require assistance. </w:t>
        <w:br/>
        <w:br/>
      </w:r>
    </w:p>
    <w:p>
      <w:pPr>
        <w:pStyle w:val="Heading2"/>
      </w:pPr>
      <w:r>
        <w:t>Interview-times</w:t>
      </w:r>
    </w:p>
    <w:p>
      <w:r>
        <w:t xml:space="preserve">During school term: Mondays, Wednesdays and weekends.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