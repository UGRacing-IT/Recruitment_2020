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Andrew Clark</w:t>
      </w:r>
    </w:p>
    <w:p>
      <w:r>
        <w:t>andrewwclark@me.com                                                              7772166553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Form_id:</w:t>
            </w:r>
          </w:p>
        </w:tc>
        <w:tc>
          <w:tcPr>
            <w:tcW w:type="dxa" w:w="4320"/>
          </w:tcPr>
          <w:p>
            <w:r>
              <w:t>195</w:t>
            </w:r>
          </w:p>
        </w:tc>
      </w:tr>
      <w:tr>
        <w:tc>
          <w:tcPr>
            <w:tcW w:type="dxa" w:w="4320"/>
          </w:tcPr>
          <w:p>
            <w:r>
              <w:t>Form_date:</w:t>
            </w:r>
          </w:p>
        </w:tc>
        <w:tc>
          <w:tcPr>
            <w:tcW w:type="dxa" w:w="4320"/>
          </w:tcPr>
          <w:p>
            <w:r>
              <w:t>12/09/2020 17:36</w:t>
            </w:r>
          </w:p>
        </w:tc>
      </w:tr>
      <w:tr>
        <w:tc>
          <w:tcPr>
            <w:tcW w:type="dxa" w:w="4320"/>
          </w:tcPr>
          <w:p>
            <w:r>
              <w:t>Matriculation-number:</w:t>
            </w:r>
          </w:p>
        </w:tc>
        <w:tc>
          <w:tcPr>
            <w:tcW w:type="dxa" w:w="4320"/>
          </w:tcPr>
          <w:p>
            <w:r>
              <w:t>2295209c</w:t>
            </w:r>
          </w:p>
        </w:tc>
      </w:tr>
      <w:tr>
        <w:tc>
          <w:tcPr>
            <w:tcW w:type="dxa" w:w="4320"/>
          </w:tcPr>
          <w:p>
            <w:r>
              <w:t>Degree-subject:</w:t>
            </w:r>
          </w:p>
        </w:tc>
        <w:tc>
          <w:tcPr>
            <w:tcW w:type="dxa" w:w="4320"/>
          </w:tcPr>
          <w:p>
            <w:r>
              <w:t>Mechanical Engineering with Aeronautics</w:t>
            </w:r>
          </w:p>
        </w:tc>
      </w:tr>
      <w:tr>
        <w:tc>
          <w:tcPr>
            <w:tcW w:type="dxa" w:w="4320"/>
          </w:tcPr>
          <w:p>
            <w:r>
              <w:t>Study-year: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Degree-type:</w:t>
            </w:r>
          </w:p>
        </w:tc>
        <w:tc>
          <w:tcPr>
            <w:tcW w:type="dxa" w:w="4320"/>
          </w:tcPr>
          <w:p>
            <w:r>
              <w:t>MEng</w:t>
            </w:r>
          </w:p>
        </w:tc>
      </w:tr>
      <w:tr>
        <w:tc>
          <w:tcPr>
            <w:tcW w:type="dxa" w:w="4320"/>
          </w:tcPr>
          <w:p>
            <w:r>
              <w:t>GPA:</w:t>
            </w:r>
          </w:p>
        </w:tc>
        <w:tc>
          <w:tcPr>
            <w:tcW w:type="dxa" w:w="4320"/>
          </w:tcPr>
          <w:p>
            <w:r>
              <w:t>21.74</w:t>
            </w:r>
          </w:p>
        </w:tc>
      </w:tr>
      <w:tr>
        <w:tc>
          <w:tcPr>
            <w:tcW w:type="dxa" w:w="4320"/>
          </w:tcPr>
          <w:p>
            <w:r>
              <w:t>Option-1:</w:t>
            </w:r>
          </w:p>
        </w:tc>
        <w:tc>
          <w:tcPr>
            <w:tcW w:type="dxa" w:w="4320"/>
          </w:tcPr>
          <w:p>
            <w:r>
              <w:t>Chassis</w:t>
            </w:r>
          </w:p>
        </w:tc>
      </w:tr>
      <w:tr>
        <w:tc>
          <w:tcPr>
            <w:tcW w:type="dxa" w:w="4320"/>
          </w:tcPr>
          <w:p>
            <w:r>
              <w:t>Option-2:</w:t>
            </w:r>
          </w:p>
        </w:tc>
        <w:tc>
          <w:tcPr>
            <w:tcW w:type="dxa" w:w="4320"/>
          </w:tcPr>
          <w:p>
            <w:r>
              <w:t>Aerodynamics</w:t>
            </w:r>
          </w:p>
        </w:tc>
      </w:tr>
      <w:tr>
        <w:tc>
          <w:tcPr>
            <w:tcW w:type="dxa" w:w="4320"/>
          </w:tcPr>
          <w:p>
            <w:r>
              <w:t>Hear-about:</w:t>
            </w:r>
          </w:p>
        </w:tc>
        <w:tc>
          <w:tcPr>
            <w:tcW w:type="dxa" w:w="4320"/>
          </w:tcPr>
          <w:p>
            <w:r>
              <w:t xml:space="preserve">Awais Ali </w:t>
            </w:r>
          </w:p>
        </w:tc>
      </w:tr>
      <w:tr>
        <w:tc>
          <w:tcPr>
            <w:tcW w:type="dxa" w:w="4320"/>
          </w:tcPr>
          <w:p>
            <w:r>
              <w:t>Applied-before: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</w:tbl>
    <w:p>
      <w:pPr>
        <w:pStyle w:val="Heading2"/>
      </w:pPr>
      <w:r>
        <w:t>Experience</w:t>
      </w:r>
    </w:p>
    <w:p>
      <w:r>
        <w:t xml:space="preserve">Throughout my 4-year university career I have developed several skills which would be useful within UGRacing, including skills in Engineering software such as MATLAB and Solidworks. For example, in our 2nd year Mechanical Design project I took the lead on the design development and Solidworks aspects of the project which led to a grade of an A1. </w:t>
      </w:r>
    </w:p>
    <w:p>
      <w:pPr>
        <w:pStyle w:val="Heading2"/>
      </w:pPr>
      <w:r>
        <w:t>Why-join</w:t>
      </w:r>
    </w:p>
    <w:p>
      <w:r>
        <w:t>Joining UGRacing will be a unique opportunity to apply the knowledge and skills I have gained throughout university to an advanced level project. I appreciate that it will be highly time consuming and hard work but will be a fulfilling experience. It will also allow me to meet and learn from like-minded people and become part of an ambitions team. Every time I have spoken to people about UGRacing they speak very highly of how interesting and enjoyable it is.</w:t>
      </w:r>
    </w:p>
    <w:p>
      <w:pPr>
        <w:pStyle w:val="Heading2"/>
      </w:pPr>
      <w:r>
        <w:t>Helpful-application</w:t>
      </w:r>
    </w:p>
    <w:p>
      <w:r>
        <w:t>I am a very hardworking individual who works well in a team environment and will not stop working on a problem until its solved. I feel that I would fit in well at UG Racing as it is filled with like minded individuals working towards a common goal.</w:t>
      </w:r>
    </w:p>
    <w:p>
      <w:pPr>
        <w:pStyle w:val="Heading2"/>
      </w:pPr>
      <w:r>
        <w:t>Interview-times</w:t>
      </w:r>
    </w:p>
    <w:p>
      <w:r>
        <w:t>Anytime from 21 September, preferably on a weekday.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