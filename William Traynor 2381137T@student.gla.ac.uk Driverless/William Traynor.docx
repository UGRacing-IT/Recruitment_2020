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Traynor</w:t>
      </w:r>
    </w:p>
    <w:p>
      <w:r>
        <w:t>2381137T@student.gla.ac.uk                                                              7508119378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18/09/2020 16:43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2381137T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Computer Science and Mathematics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BSc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18.0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HR &amp; Logistics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Email to my student address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The experience I have is only really from my studies at University. However, I have played football for my whole life and captained my team for the past few seasons so I very much enjoy working in a team environment with a common goal and am always out to win.</w:t>
      </w:r>
    </w:p>
    <w:p>
      <w:pPr>
        <w:pStyle w:val="Heading2"/>
      </w:pPr>
      <w:r>
        <w:t>Why-join</w:t>
      </w:r>
    </w:p>
    <w:p>
      <w:r>
        <w:t>I really enjoy racing and am a fan of F1. I have always loved the idea of working on an F1 team and think it would be a very interesting and fun job. I think that this experience would be fantastic as I would learn lots of new skills and improve massively on my existing skills. I feel like I could learn so much and be a very good member of the team.</w:t>
      </w:r>
    </w:p>
    <w:p>
      <w:pPr>
        <w:pStyle w:val="Heading2"/>
      </w:pPr>
      <w:r>
        <w:t>Helpful-application</w:t>
      </w:r>
    </w:p>
    <w:p>
      <w:r>
        <w:t>I am a very fast learner and dedicated to doing things I enjoy. I am a good problem solver and have good communication skills and know how to work under stressful situations.</w:t>
      </w:r>
    </w:p>
    <w:p>
      <w:pPr>
        <w:pStyle w:val="Heading2"/>
      </w:pPr>
      <w:r>
        <w:t>Interview-times</w:t>
      </w:r>
    </w:p>
    <w:p>
      <w:r>
        <w:t>Anytime.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