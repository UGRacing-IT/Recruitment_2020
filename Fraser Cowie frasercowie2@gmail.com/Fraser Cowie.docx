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Fraser Cowie</w:t>
      </w:r>
    </w:p>
    <w:p>
      <w:r>
        <w:t>nope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