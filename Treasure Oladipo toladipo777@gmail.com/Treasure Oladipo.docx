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Treasure Oladipo</w:t>
      </w:r>
    </w:p>
    <w:p>
      <w:r>
        <w:t>My career aim is to either work for Rolls Royce or Formula 1 and I believe that being a part of the UGRacing team will be a crucial step towards my goal. Not only will UGRacing help me with my future aspirations, but I am positive that I will also grow my interpersonal skills and further develop my time management.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