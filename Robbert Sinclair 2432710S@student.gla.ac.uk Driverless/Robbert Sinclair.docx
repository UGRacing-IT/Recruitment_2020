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Robbert Sinclair</w:t>
      </w:r>
    </w:p>
    <w:p>
      <w:r>
        <w:t>2432710S@student.gla.ac.uk                                                              7403637978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208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15/09/2020 19:55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2432710S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Computer Science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BSc (Hons)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Driverless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IT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Word of Mouth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pPr>
        <w:pStyle w:val="Heading2"/>
      </w:pPr>
      <w:r>
        <w:t>Experience</w:t>
      </w:r>
    </w:p>
    <w:p>
      <w:r>
        <w:t>My current experiance from software development is Python knowledge from studying CS1P in my first year in Glasgow. Since then I have used the free time that I had in the COVID 19 Pandemic to look at the many things that I can do with Python. In terms of C++, I have done some of it a few years ago but I have limited experience in it.  I do however have some experience in C through my  secondary school. I am also studying Maths as my other subject.</w:t>
      </w:r>
    </w:p>
    <w:p>
      <w:pPr>
        <w:pStyle w:val="Heading2"/>
      </w:pPr>
      <w:r>
        <w:t>Why-join</w:t>
      </w:r>
    </w:p>
    <w:p>
      <w:r>
        <w:t xml:space="preserve">I want to join UGRacing because I want to use my coding skills to solve a real life problem. I really enjoy coding and I want to learn how to implement Machine Learning and AI. I also want to gain experience in working on a computer project in a team as my all of my previous projects have been individual projects. I want to further enrich my skills in coding and maths to get an idea of where I would want to go in a future career.  </w:t>
      </w:r>
    </w:p>
    <w:p>
      <w:pPr>
        <w:pStyle w:val="Heading2"/>
      </w:pPr>
      <w:r>
        <w:t>Helpful-application</w:t>
      </w:r>
    </w:p>
    <w:p>
      <w:r>
        <w:t>nan</w:t>
      </w:r>
    </w:p>
    <w:p>
      <w:pPr>
        <w:pStyle w:val="Heading2"/>
      </w:pPr>
      <w:r>
        <w:t>Interview-times</w:t>
      </w:r>
    </w:p>
    <w:p>
      <w:r>
        <w:t>Tuesdays from 12:00</w:t>
        <w:br/>
        <w:br/>
        <w:t>Thursdays from 12:00</w:t>
        <w:br/>
        <w:br/>
        <w:t>Fridays from 14:00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