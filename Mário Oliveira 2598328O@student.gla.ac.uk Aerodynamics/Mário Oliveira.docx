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Mário Oliveira</w:t>
      </w:r>
    </w:p>
    <w:p>
      <w:r>
        <w:t>2598328O@student.gla.ac.uk                                                              3.52E+11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279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21/09/2020 19:40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2598328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Mechanical Engineering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12.6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Aerodynamics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Vehicle Dynamics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Received your e-mail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don't have any experience in anything!</w:t>
      </w:r>
    </w:p>
    <w:p>
      <w:pPr>
        <w:pStyle w:val="Heading2"/>
      </w:pPr>
      <w:r>
        <w:t>Why-join</w:t>
      </w:r>
    </w:p>
    <w:p>
      <w:r>
        <w:t>I am an Erasmus+ student from Porto (Portugal), I am studying Mechanical Engineering, I am in my 4th year of studies and in Porto my degree is only Theoretical, there is no practise and I wanted to apply what I have learned. Additionaly, I have a passion for cars and I wanted to put myself out of the confort zone. I dream of one day of working in an automotive company.</w:t>
      </w:r>
    </w:p>
    <w:p>
      <w:pPr>
        <w:pStyle w:val="Heading2"/>
      </w:pPr>
      <w:r>
        <w:t>Helpful-application</w:t>
      </w:r>
    </w:p>
    <w:p>
      <w:r>
        <w:t>It is not in my CV but I have been a teacher at a school of robotics for a year.</w:t>
      </w:r>
    </w:p>
    <w:p>
      <w:pPr>
        <w:pStyle w:val="Heading2"/>
      </w:pPr>
      <w:r>
        <w:t>Interview-times</w:t>
      </w:r>
    </w:p>
    <w:p>
      <w:r>
        <w:t>Everyday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