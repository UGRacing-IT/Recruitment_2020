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Jeremy gozlan</w:t>
      </w:r>
    </w:p>
    <w:p>
      <w:r>
        <w:t>jeremygozlan55@gmail.com                                                              78352114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16/09/2020 14:39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2555816G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Bac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saw the both at the freshers festival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quite a bit of experience with computers . I built my own computer when i was 15. Ive played about with photoshop and sony vegas pro so i have quite a bit of experience with computer hardware as well as software and find im a fast learner when it comes to learning my way with new programs.</w:t>
      </w:r>
    </w:p>
    <w:p>
      <w:pPr>
        <w:pStyle w:val="Heading2"/>
      </w:pPr>
      <w:r>
        <w:t>Why-join</w:t>
      </w:r>
    </w:p>
    <w:p>
      <w:r>
        <w:t xml:space="preserve">I see it as an amazing opportunity to take part in a project similar to that i would expect to be a part of once i leave education and move on to a job. i also hope to be able to develop skills which will help me with my course </w:t>
        <w:br/>
        <w:br/>
        <w:t xml:space="preserve"> </w:t>
      </w:r>
    </w:p>
    <w:p>
      <w:pPr>
        <w:pStyle w:val="Heading2"/>
      </w:pPr>
      <w:r>
        <w:t>Helpful-application</w:t>
      </w:r>
    </w:p>
    <w:p>
      <w:r>
        <w:t>Im very competitive and very good at working in teams. I was part of a local athletics team when i was u17 and i was anchor leg in the relay team. I also took part in american football at a junior level and my team won a scottish championship and came 5th in the country.</w:t>
      </w:r>
    </w:p>
    <w:p>
      <w:pPr>
        <w:pStyle w:val="Heading2"/>
      </w:pPr>
      <w:r>
        <w:t>Interview-times</w:t>
      </w:r>
    </w:p>
    <w:p>
      <w:r>
        <w:t xml:space="preserve">Pretty much every day. I plan to take part in american football on the 17th later towards 7pm and i also have to do my induction on Friday between half 1  and 3. I should be free all weekend and the week after im kinda uncertain as im yet to receive emails from all the clubs i signed up to take part in detailing their meeting times.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