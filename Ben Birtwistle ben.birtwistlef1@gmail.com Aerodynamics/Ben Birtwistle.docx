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Ben Birtwistle</w:t>
      </w:r>
    </w:p>
    <w:p>
      <w:r>
        <w:t>ben.birtwistlef1@gmail.com                                                              7949106343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12/09/2020 16:35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2455359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Aeronautical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Chassis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Online and from people I've spoken to about university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•</w:t>
        <w:tab/>
        <w:t>F1 in Schools Design and Engineering Manager for Monifieth in 2017 and 2019, on both occasions I designed Scotland’s fastest car in the UK Finals for the Development and Professional Classes respectively.</w:t>
        <w:br/>
        <w:br/>
        <w:t>•</w:t>
        <w:tab/>
        <w:t>I ran a motorsport blog for 5 years about the technical aspects of the sport, in January 2017, aged 14, I was invited to an interview with Autosport regarding the possibility of joining their academy where they expressed an interest of bringing me into the writing team in future.</w:t>
      </w:r>
    </w:p>
    <w:p>
      <w:pPr>
        <w:pStyle w:val="Heading2"/>
      </w:pPr>
      <w:r>
        <w:t>Why-join</w:t>
      </w:r>
    </w:p>
    <w:p>
      <w:r>
        <w:t>•</w:t>
        <w:tab/>
        <w:t>I first heard about Formula Student about 5 years ago, and it has always been something I have wanted to get involved in.</w:t>
        <w:br/>
        <w:br/>
        <w:t>•</w:t>
        <w:tab/>
        <w:t xml:space="preserve">All my life I have wanted to work in motorsport, I can’t think of anywhere else that is so rewarding of innovation.  I feel this is the perfect way to get involved while at University.  </w:t>
        <w:br/>
        <w:br/>
        <w:t>•</w:t>
        <w:tab/>
        <w:t xml:space="preserve">I would love to be part of a team of likeminded people, who share a passion for racing, while working together towards the common goal.   </w:t>
        <w:br/>
        <w:br/>
      </w:r>
    </w:p>
    <w:p>
      <w:pPr>
        <w:pStyle w:val="Heading2"/>
      </w:pPr>
      <w:r>
        <w:t>Helpful-application</w:t>
      </w:r>
    </w:p>
    <w:p>
      <w:r>
        <w:t>• I am experienced with Fusion 360, Inventor and AutoCAD which I have used to design parts for F1 in Schools.</w:t>
        <w:br/>
        <w:br/>
        <w:t>• I am experienced with 3D printing, having purchased a 3D printer with the money I received from my Arkwright Engineering Scholarship I received.  I have also worked with SLA and SLS printers I sourced for F1 in Schools.</w:t>
        <w:br/>
        <w:br/>
        <w:t>• I have spent a lot of time working with CFD software, Autodesk Flow Design, to obtain drag coefficient data to continually evaluate and improve my F1 part designs.</w:t>
        <w:br/>
        <w:br/>
      </w:r>
    </w:p>
    <w:p>
      <w:pPr>
        <w:pStyle w:val="Heading2"/>
      </w:pPr>
      <w:r>
        <w:t>Interview-times</w:t>
      </w:r>
    </w:p>
    <w:p>
      <w:r>
        <w:t>I can do any time at weekends, or any day after 2pm other than Tuesday during the week.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