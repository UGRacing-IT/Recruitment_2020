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Alexander Boestad</w:t>
      </w:r>
    </w:p>
    <w:p>
      <w:r>
        <w:t>2568877B@student.gla.ac.uk                                                              46724484420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Form_id:</w:t>
            </w:r>
          </w:p>
        </w:tc>
        <w:tc>
          <w:tcPr>
            <w:tcW w:type="dxa" w:w="4320"/>
          </w:tcPr>
          <w:p>
            <w:r>
              <w:t>221</w:t>
            </w:r>
          </w:p>
        </w:tc>
      </w:tr>
      <w:tr>
        <w:tc>
          <w:tcPr>
            <w:tcW w:type="dxa" w:w="4320"/>
          </w:tcPr>
          <w:p>
            <w:r>
              <w:t>Form_date:</w:t>
            </w:r>
          </w:p>
        </w:tc>
        <w:tc>
          <w:tcPr>
            <w:tcW w:type="dxa" w:w="4320"/>
          </w:tcPr>
          <w:p>
            <w:r>
              <w:t>17/09/2020 13:49</w:t>
            </w:r>
          </w:p>
        </w:tc>
      </w:tr>
      <w:tr>
        <w:tc>
          <w:tcPr>
            <w:tcW w:type="dxa" w:w="4320"/>
          </w:tcPr>
          <w:p>
            <w:r>
              <w:t>Matriculation-number:</w:t>
            </w:r>
          </w:p>
        </w:tc>
        <w:tc>
          <w:tcPr>
            <w:tcW w:type="dxa" w:w="4320"/>
          </w:tcPr>
          <w:p>
            <w:r>
              <w:t>2568877</w:t>
            </w:r>
          </w:p>
        </w:tc>
      </w:tr>
      <w:tr>
        <w:tc>
          <w:tcPr>
            <w:tcW w:type="dxa" w:w="4320"/>
          </w:tcPr>
          <w:p>
            <w:r>
              <w:t>Degree-subject:</w:t>
            </w:r>
          </w:p>
        </w:tc>
        <w:tc>
          <w:tcPr>
            <w:tcW w:type="dxa" w:w="4320"/>
          </w:tcPr>
          <w:p>
            <w:r>
              <w:t>Digital Media &amp; Information Studies</w:t>
            </w:r>
          </w:p>
        </w:tc>
      </w:tr>
      <w:tr>
        <w:tc>
          <w:tcPr>
            <w:tcW w:type="dxa" w:w="4320"/>
          </w:tcPr>
          <w:p>
            <w:r>
              <w:t>Study-year: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Degree-type:</w:t>
            </w:r>
          </w:p>
        </w:tc>
        <w:tc>
          <w:tcPr>
            <w:tcW w:type="dxa" w:w="4320"/>
          </w:tcPr>
          <w:p>
            <w:r>
              <w:t>MA</w:t>
            </w:r>
          </w:p>
        </w:tc>
      </w:tr>
      <w:tr>
        <w:tc>
          <w:tcPr>
            <w:tcW w:type="dxa" w:w="4320"/>
          </w:tcPr>
          <w:p>
            <w:r>
              <w:t>GPA: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Option-1:</w:t>
            </w:r>
          </w:p>
        </w:tc>
        <w:tc>
          <w:tcPr>
            <w:tcW w:type="dxa" w:w="4320"/>
          </w:tcPr>
          <w:p>
            <w:r>
              <w:t>Marketing &amp; Media</w:t>
            </w:r>
          </w:p>
        </w:tc>
      </w:tr>
      <w:tr>
        <w:tc>
          <w:tcPr>
            <w:tcW w:type="dxa" w:w="4320"/>
          </w:tcPr>
          <w:p>
            <w:r>
              <w:t>Option-2:</w:t>
            </w:r>
          </w:p>
        </w:tc>
        <w:tc>
          <w:tcPr>
            <w:tcW w:type="dxa" w:w="4320"/>
          </w:tcPr>
          <w:p>
            <w:r>
              <w:t>HR &amp; Logistics</w:t>
            </w:r>
          </w:p>
        </w:tc>
      </w:tr>
      <w:tr>
        <w:tc>
          <w:tcPr>
            <w:tcW w:type="dxa" w:w="4320"/>
          </w:tcPr>
          <w:p>
            <w:r>
              <w:t>Hear-about:</w:t>
            </w:r>
          </w:p>
        </w:tc>
        <w:tc>
          <w:tcPr>
            <w:tcW w:type="dxa" w:w="4320"/>
          </w:tcPr>
          <w:p>
            <w:r>
              <w:t>Wanted to see if there were some racing societies on SRC and found you!</w:t>
            </w:r>
          </w:p>
        </w:tc>
      </w:tr>
      <w:tr>
        <w:tc>
          <w:tcPr>
            <w:tcW w:type="dxa" w:w="4320"/>
          </w:tcPr>
          <w:p>
            <w:r>
              <w:t>Applied-before: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</w:tbl>
    <w:p>
      <w:pPr>
        <w:pStyle w:val="Heading2"/>
      </w:pPr>
      <w:r>
        <w:t>Experience</w:t>
      </w:r>
    </w:p>
    <w:p>
      <w:r>
        <w:t>I have extensive academic and personal experience and interest in design and aesthetics. I would consider my area of expertise to be within filmmaking and video production in general, although I am a hobbyist user of Photoshop. I have studied film at an IB level, as well as having produced films since my primary school days. Aside from this I have experience working in creative teams as the head graphics and layout designer of a school newspaper/magazine for three years, working with Photoshop.</w:t>
      </w:r>
    </w:p>
    <w:p>
      <w:pPr>
        <w:pStyle w:val="Heading2"/>
      </w:pPr>
      <w:r>
        <w:t>Why-join</w:t>
      </w:r>
    </w:p>
    <w:p>
      <w:r>
        <w:t xml:space="preserve">I am an freshly made, but avid racing fan and I would love to have the opportunity to hone my creative skills and work with passionate individuals in an environment that I find incredibly interesting. I would hope to meet new people with similar interests, be part of an exciting team and gain valuable experience that would come from working and collaborating at this level. </w:t>
      </w:r>
    </w:p>
    <w:p>
      <w:pPr>
        <w:pStyle w:val="Heading2"/>
      </w:pPr>
      <w:r>
        <w:t>Helpful-application</w:t>
      </w:r>
    </w:p>
    <w:p>
      <w:r>
        <w:t xml:space="preserve">At the beginning of last year i had the idea to create a meme account as part of a guerilla marketing campaign for the school paper/magazine I mentioned earlier. The account was targeted toward the student body of aprox. 1300 pupils, but was already at around 1800 followers by the time I graduated. It generated buzz for the magazine and upped our reader count resulting in a successful marketing campaign, as well as some knowledge gained in likeable social media outreach and management. </w:t>
      </w:r>
    </w:p>
    <w:p>
      <w:pPr>
        <w:pStyle w:val="Heading2"/>
      </w:pPr>
      <w:r>
        <w:t>Interview-times</w:t>
      </w:r>
    </w:p>
    <w:p>
      <w:r>
        <w:t>Monday - Friday after 16:00</w:t>
        <w:br/>
        <w:br/>
        <w:t>Weekends any time!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