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Callum Macaulay</w:t>
      </w:r>
    </w:p>
    <w:p>
      <w:r>
        <w:t>callumbmacaulay@me.com                                                              07768 634589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Form_id:</w:t>
            </w:r>
          </w:p>
        </w:tc>
        <w:tc>
          <w:tcPr>
            <w:tcW w:type="dxa" w:w="4320"/>
          </w:tcPr>
          <w:p>
            <w:r>
              <w:t>239</w:t>
            </w:r>
          </w:p>
        </w:tc>
      </w:tr>
      <w:tr>
        <w:tc>
          <w:tcPr>
            <w:tcW w:type="dxa" w:w="4320"/>
          </w:tcPr>
          <w:p>
            <w:r>
              <w:t>Form_date:</w:t>
            </w:r>
          </w:p>
        </w:tc>
        <w:tc>
          <w:tcPr>
            <w:tcW w:type="dxa" w:w="4320"/>
          </w:tcPr>
          <w:p>
            <w:r>
              <w:t>18/09/2020 18:10</w:t>
            </w:r>
          </w:p>
        </w:tc>
      </w:tr>
      <w:tr>
        <w:tc>
          <w:tcPr>
            <w:tcW w:type="dxa" w:w="4320"/>
          </w:tcPr>
          <w:p>
            <w:r>
              <w:t>Matriculation-number:</w:t>
            </w:r>
          </w:p>
        </w:tc>
        <w:tc>
          <w:tcPr>
            <w:tcW w:type="dxa" w:w="4320"/>
          </w:tcPr>
          <w:p>
            <w:r>
              <w:t>2557147M</w:t>
            </w:r>
          </w:p>
        </w:tc>
      </w:tr>
      <w:tr>
        <w:tc>
          <w:tcPr>
            <w:tcW w:type="dxa" w:w="4320"/>
          </w:tcPr>
          <w:p>
            <w:r>
              <w:t>Degree-subject:</w:t>
            </w:r>
          </w:p>
        </w:tc>
        <w:tc>
          <w:tcPr>
            <w:tcW w:type="dxa" w:w="4320"/>
          </w:tcPr>
          <w:p>
            <w:r>
              <w:t>Mathematics</w:t>
            </w:r>
          </w:p>
        </w:tc>
      </w:tr>
      <w:tr>
        <w:tc>
          <w:tcPr>
            <w:tcW w:type="dxa" w:w="4320"/>
          </w:tcPr>
          <w:p>
            <w:r>
              <w:t>Study-year: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Degree-type:</w:t>
            </w:r>
          </w:p>
        </w:tc>
        <w:tc>
          <w:tcPr>
            <w:tcW w:type="dxa" w:w="4320"/>
          </w:tcPr>
          <w:p>
            <w:r>
              <w:t>Undergraduate</w:t>
            </w:r>
          </w:p>
        </w:tc>
      </w:tr>
      <w:tr>
        <w:tc>
          <w:tcPr>
            <w:tcW w:type="dxa" w:w="4320"/>
          </w:tcPr>
          <w:p>
            <w:r>
              <w:t>GPA: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Option-1:</w:t>
            </w:r>
          </w:p>
        </w:tc>
        <w:tc>
          <w:tcPr>
            <w:tcW w:type="dxa" w:w="4320"/>
          </w:tcPr>
          <w:p>
            <w:r>
              <w:t>Marketing &amp; Media</w:t>
            </w:r>
          </w:p>
        </w:tc>
      </w:tr>
      <w:tr>
        <w:tc>
          <w:tcPr>
            <w:tcW w:type="dxa" w:w="4320"/>
          </w:tcPr>
          <w:p>
            <w:r>
              <w:t>Option-2:</w:t>
            </w:r>
          </w:p>
        </w:tc>
        <w:tc>
          <w:tcPr>
            <w:tcW w:type="dxa" w:w="4320"/>
          </w:tcPr>
          <w:p>
            <w:r>
              <w:t>Sponsorship &amp; Finance</w:t>
            </w:r>
          </w:p>
        </w:tc>
      </w:tr>
      <w:tr>
        <w:tc>
          <w:tcPr>
            <w:tcW w:type="dxa" w:w="4320"/>
          </w:tcPr>
          <w:p>
            <w:r>
              <w:t>Hear-about:</w:t>
            </w:r>
          </w:p>
        </w:tc>
        <w:tc>
          <w:tcPr>
            <w:tcW w:type="dxa" w:w="4320"/>
          </w:tcPr>
          <w:p>
            <w:r>
              <w:t>I recieved an email about it</w:t>
            </w:r>
          </w:p>
        </w:tc>
      </w:tr>
      <w:tr>
        <w:tc>
          <w:tcPr>
            <w:tcW w:type="dxa" w:w="4320"/>
          </w:tcPr>
          <w:p>
            <w:r>
              <w:t>Applied-before: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</w:tbl>
    <w:p>
      <w:pPr>
        <w:pStyle w:val="Heading2"/>
      </w:pPr>
      <w:r>
        <w:t>Experience</w:t>
      </w:r>
    </w:p>
    <w:p>
      <w:r>
        <w:t>I have a instagram account that I keep up to date regularly.</w:t>
        <w:br/>
        <w:br/>
        <w:br/>
        <w:br/>
        <w:t xml:space="preserve">I was also involved in The Young Enterprise Scotland scheme selling bespoke wooden items (E.g. Coasters, Chopping boards, Christmas decorations ). And I was the social media manager. </w:t>
        <w:br/>
        <w:br/>
        <w:br/>
        <w:br/>
        <w:t>Recently I attended an online work experience week in which employees from multi-national companies (E.g IBM, Rolls Royce) gave talks about their experiences breaking into and being involved in various industries, some of which worked in advertising.</w:t>
      </w:r>
    </w:p>
    <w:p>
      <w:pPr>
        <w:pStyle w:val="Heading2"/>
      </w:pPr>
      <w:r>
        <w:t>Why-join</w:t>
      </w:r>
    </w:p>
    <w:p>
      <w:r>
        <w:t>In my mind, Social Media will be the at the forefront of advertising and marketing and I have ambitions of owing my own business one day. As such, doing this would help me gain vital experience at a more legitimate level than before.</w:t>
        <w:br/>
        <w:br/>
        <w:br/>
        <w:br/>
        <w:t>I'm also eager to meet other like minded folks and hopefully make some new pals.</w:t>
      </w:r>
    </w:p>
    <w:p>
      <w:pPr>
        <w:pStyle w:val="Heading2"/>
      </w:pPr>
      <w:r>
        <w:t>Helpful-application</w:t>
      </w:r>
    </w:p>
    <w:p>
      <w:r>
        <w:t>I don't know much about cars or engines or aerodynamics, but I like watching Top Gear and fast cars and I can identify a bad advertising campaign a mile away. Thus my nose for quality and prior experience in the field would be a valuable addition to your team.</w:t>
        <w:br/>
        <w:br/>
        <w:br/>
        <w:br/>
        <w:t>And if nothing else, I'd like to think I'm sound and I can make a banger cup of tea, so I believe I could bring good vibes and enthusiasm to everyone.</w:t>
        <w:br/>
        <w:br/>
        <w:br/>
        <w:br/>
        <w:t>I wrote my CV a number of months ago, therefore there my be some outdated information.</w:t>
      </w:r>
    </w:p>
    <w:p>
      <w:pPr>
        <w:pStyle w:val="Heading2"/>
      </w:pPr>
      <w:r>
        <w:t>Interview-times</w:t>
      </w:r>
    </w:p>
    <w:p>
      <w:r>
        <w:t>In the morning on the weekends preferably between 11-2</w:t>
        <w:br/>
        <w:br/>
        <w:br/>
        <w:br/>
        <w:t>If not, all my classes finish before 4 (except on Fridays) therefore between 4-7 Mon-Thurs would be ideal.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