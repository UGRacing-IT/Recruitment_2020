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Juan Pablo Puente</w:t>
      </w:r>
    </w:p>
    <w:p>
      <w:r>
        <w:t>juanpapuente@icloud.com                                                              7498568868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255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20/09/2020 18:19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2563235P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Aeronáutical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Freshers fair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worked I vocar( a really big plastic and aluminum manufacturer, also,I have done a mook callxed “ABC OF flight mechanics how do plaines ply?”</w:t>
      </w:r>
    </w:p>
    <w:p>
      <w:pPr>
        <w:pStyle w:val="Heading2"/>
      </w:pPr>
      <w:r>
        <w:t>Why-join</w:t>
      </w:r>
    </w:p>
    <w:p>
      <w:r>
        <w:t xml:space="preserve">Since I was really young I want to become a an F1 engineer and the only person I know that has that job was on a racing team at university, so hopefully I can learn how to apply everything that I am learning on my lessons as well as </w:t>
      </w:r>
    </w:p>
    <w:p>
      <w:pPr>
        <w:pStyle w:val="Heading2"/>
      </w:pPr>
      <w:r>
        <w:t>Helpful-application</w:t>
      </w:r>
    </w:p>
    <w:p>
      <w:r>
        <w:t>I have played in a lot of really competitive teams which show that I have great team working skill, also I have been head of house and captain of the football team I used to play for which show that I have leadership skill.</w:t>
      </w:r>
    </w:p>
    <w:p>
      <w:pPr>
        <w:pStyle w:val="Heading2"/>
      </w:pPr>
      <w:r>
        <w:t>Interview-times</w:t>
      </w:r>
    </w:p>
    <w:p>
      <w:r>
        <w:t>At any time except from 18:30 to 20:00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