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Brandon Forrest</w:t>
      </w:r>
    </w:p>
    <w:p>
      <w:r>
        <w:t>2465263F@student.gla.ac.uk                                                              7896908133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Form_id:</w:t>
            </w:r>
          </w:p>
        </w:tc>
        <w:tc>
          <w:tcPr>
            <w:tcW w:type="dxa" w:w="4320"/>
          </w:tcPr>
          <w:p>
            <w:r>
              <w:t>250</w:t>
            </w:r>
          </w:p>
        </w:tc>
      </w:tr>
      <w:tr>
        <w:tc>
          <w:tcPr>
            <w:tcW w:type="dxa" w:w="4320"/>
          </w:tcPr>
          <w:p>
            <w:r>
              <w:t>Form_date:</w:t>
            </w:r>
          </w:p>
        </w:tc>
        <w:tc>
          <w:tcPr>
            <w:tcW w:type="dxa" w:w="4320"/>
          </w:tcPr>
          <w:p>
            <w:r>
              <w:t>19/09/2020 22:46</w:t>
            </w:r>
          </w:p>
        </w:tc>
      </w:tr>
      <w:tr>
        <w:tc>
          <w:tcPr>
            <w:tcW w:type="dxa" w:w="4320"/>
          </w:tcPr>
          <w:p>
            <w:r>
              <w:t>Matriculation-number:</w:t>
            </w:r>
          </w:p>
        </w:tc>
        <w:tc>
          <w:tcPr>
            <w:tcW w:type="dxa" w:w="4320"/>
          </w:tcPr>
          <w:p>
            <w:r>
              <w:t>2465263F</w:t>
            </w:r>
          </w:p>
        </w:tc>
      </w:tr>
      <w:tr>
        <w:tc>
          <w:tcPr>
            <w:tcW w:type="dxa" w:w="4320"/>
          </w:tcPr>
          <w:p>
            <w:r>
              <w:t>Degree-subject:</w:t>
            </w:r>
          </w:p>
        </w:tc>
        <w:tc>
          <w:tcPr>
            <w:tcW w:type="dxa" w:w="4320"/>
          </w:tcPr>
          <w:p>
            <w:r>
              <w:t>Software Engineering</w:t>
            </w:r>
          </w:p>
        </w:tc>
      </w:tr>
      <w:tr>
        <w:tc>
          <w:tcPr>
            <w:tcW w:type="dxa" w:w="4320"/>
          </w:tcPr>
          <w:p>
            <w:r>
              <w:t>Study-year: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Degree-type:</w:t>
            </w:r>
          </w:p>
        </w:tc>
        <w:tc>
          <w:tcPr>
            <w:tcW w:type="dxa" w:w="4320"/>
          </w:tcPr>
          <w:p>
            <w:r>
              <w:t>MSci</w:t>
            </w:r>
          </w:p>
        </w:tc>
      </w:tr>
      <w:tr>
        <w:tc>
          <w:tcPr>
            <w:tcW w:type="dxa" w:w="4320"/>
          </w:tcPr>
          <w:p>
            <w:r>
              <w:t>GPA: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Option-1:</w:t>
            </w:r>
          </w:p>
        </w:tc>
        <w:tc>
          <w:tcPr>
            <w:tcW w:type="dxa" w:w="4320"/>
          </w:tcPr>
          <w:p>
            <w:r>
              <w:t>Driverless</w:t>
            </w:r>
          </w:p>
        </w:tc>
      </w:tr>
      <w:tr>
        <w:tc>
          <w:tcPr>
            <w:tcW w:type="dxa" w:w="4320"/>
          </w:tcPr>
          <w:p>
            <w:r>
              <w:t>Option-2:</w:t>
            </w:r>
          </w:p>
        </w:tc>
        <w:tc>
          <w:tcPr>
            <w:tcW w:type="dxa" w:w="4320"/>
          </w:tcPr>
          <w:p>
            <w:r>
              <w:t>IT</w:t>
            </w:r>
          </w:p>
        </w:tc>
      </w:tr>
      <w:tr>
        <w:tc>
          <w:tcPr>
            <w:tcW w:type="dxa" w:w="4320"/>
          </w:tcPr>
          <w:p>
            <w:r>
              <w:t>Hear-about:</w:t>
            </w:r>
          </w:p>
        </w:tc>
        <w:tc>
          <w:tcPr>
            <w:tcW w:type="dxa" w:w="4320"/>
          </w:tcPr>
          <w:p>
            <w:r>
              <w:t>Freshers fair last year and during my physics lecture at the beginning of semester 1 2019.</w:t>
            </w:r>
          </w:p>
        </w:tc>
      </w:tr>
      <w:tr>
        <w:tc>
          <w:tcPr>
            <w:tcW w:type="dxa" w:w="4320"/>
          </w:tcPr>
          <w:p>
            <w:r>
              <w:t>Applied-before: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</w:tbl>
    <w:p>
      <w:pPr>
        <w:pStyle w:val="Heading2"/>
      </w:pPr>
      <w:r>
        <w:t>Experience</w:t>
      </w:r>
    </w:p>
    <w:p>
      <w:r>
        <w:t>I have years of experience programming in C++ and python, both python 2.7 and more recently python 3. I also have experience in programming in C, C# and Java. I have previously built small devices using multiple differing electronic components that all communicated through GPIO pins controlled by a python script. Furthermore, I am great at mathematics and can pick up on and understand new concepts with ease while also being able to solve problems that are thrown my way.</w:t>
      </w:r>
    </w:p>
    <w:p>
      <w:pPr>
        <w:pStyle w:val="Heading2"/>
      </w:pPr>
      <w:r>
        <w:t>Why-join</w:t>
      </w:r>
    </w:p>
    <w:p>
      <w:r>
        <w:t>I wish to join the UGRacing driverless position as I have an incredible interest and passion for both software engineering and the up and coming field of driverless technology. I know that this experience will be a great way for me to build upon my skills as a programmer and learn the real-world applications of the concepts that I’ve been taught. This also provides a great opportunity to gain valuable real-world skills that I can use to help me in my future career prospects one I leave universit</w:t>
      </w:r>
    </w:p>
    <w:p>
      <w:pPr>
        <w:pStyle w:val="Heading2"/>
      </w:pPr>
      <w:r>
        <w:t>Helpful-application</w:t>
      </w:r>
    </w:p>
    <w:p>
      <w:r>
        <w:t>I know for a fact that I will be the most dedicated member of this team if given a chance. I am looking for something practical that I can do to make the most out of and improve upon my programming and mathematics skills. Driverless cars is a field that I am greatly interested in and I will work extremely hard to on anything that I do, alongside that fact I am really keen to learn so much more about this both through this position and in my own research.</w:t>
      </w:r>
    </w:p>
    <w:p>
      <w:pPr>
        <w:pStyle w:val="Heading2"/>
      </w:pPr>
      <w:r>
        <w:t>Interview-times</w:t>
      </w:r>
    </w:p>
    <w:p>
      <w:r>
        <w:t>Monday - Unavailable</w:t>
        <w:br/>
        <w:br/>
        <w:t>Tuesday - 2pm onwards</w:t>
        <w:br/>
        <w:br/>
        <w:t>Wednesday - 3pm onwards</w:t>
        <w:br/>
        <w:br/>
        <w:t>Thursday - 4:30pm onwards</w:t>
        <w:br/>
        <w:br/>
        <w:t>Friday - 4:30pm onwards</w:t>
        <w:br/>
        <w:br/>
        <w:t>Saturday - Anytime</w:t>
        <w:br/>
        <w:br/>
        <w:t>Sunday - Anytime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