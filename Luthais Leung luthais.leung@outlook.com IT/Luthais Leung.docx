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Luthais Leung</w:t>
      </w:r>
    </w:p>
    <w:p>
      <w:r>
        <w:t>luthais.leung@outlook.com                                                              7465604299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211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16/09/2020 15:18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2405936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 xml:space="preserve">Mechatronics 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IT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 xml:space="preserve">Freshers fair, social media and through a friend 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am pretty familiar with programming using python and html and have some experience in creating websites. I also have experience in using social media and advertising brands online.</w:t>
      </w:r>
    </w:p>
    <w:p>
      <w:pPr>
        <w:pStyle w:val="Heading2"/>
      </w:pPr>
      <w:r>
        <w:t>Why-join</w:t>
      </w:r>
    </w:p>
    <w:p>
      <w:r>
        <w:t>I enjoy working with others to meet goals and make ourselves into better people. I'd like to make new friends and boost my team working skills.</w:t>
      </w:r>
    </w:p>
    <w:p>
      <w:pPr>
        <w:pStyle w:val="Heading2"/>
      </w:pPr>
      <w:r>
        <w:t>Helpful-application</w:t>
      </w:r>
    </w:p>
    <w:p>
      <w:r>
        <w:t>I have worked a freelance job as a student brand ambassador and completed an online course in using social media for advertising and marketing purposes</w:t>
      </w:r>
    </w:p>
    <w:p>
      <w:pPr>
        <w:pStyle w:val="Heading2"/>
      </w:pPr>
      <w:r>
        <w:t>Interview-times</w:t>
      </w:r>
    </w:p>
    <w:p>
      <w:r>
        <w:t>I am free every day between 10am and 5pm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