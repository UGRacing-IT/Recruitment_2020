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Blair Johnson</w:t>
      </w:r>
    </w:p>
    <w:p>
      <w:r>
        <w:t>After I have finished my course I would like to go into the motorsport industry. Being part of the team would greatly enhance my skills and prepare me to go on and achieve my goals.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