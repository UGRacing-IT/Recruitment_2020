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Angela Weihan Ng</w:t>
      </w:r>
    </w:p>
    <w:p>
      <w:r>
        <w:t>2485186N@student.gla.ac.uk                                                              +44 0 7842 810051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Form_id:</w:t>
            </w:r>
          </w:p>
        </w:tc>
        <w:tc>
          <w:tcPr>
            <w:tcW w:type="dxa" w:w="4320"/>
          </w:tcPr>
          <w:p>
            <w:r>
              <w:t>212</w:t>
            </w:r>
          </w:p>
        </w:tc>
      </w:tr>
      <w:tr>
        <w:tc>
          <w:tcPr>
            <w:tcW w:type="dxa" w:w="4320"/>
          </w:tcPr>
          <w:p>
            <w:r>
              <w:t>Form_date:</w:t>
            </w:r>
          </w:p>
        </w:tc>
        <w:tc>
          <w:tcPr>
            <w:tcW w:type="dxa" w:w="4320"/>
          </w:tcPr>
          <w:p>
            <w:r>
              <w:t>16/09/2020 15:45</w:t>
            </w:r>
          </w:p>
        </w:tc>
      </w:tr>
      <w:tr>
        <w:tc>
          <w:tcPr>
            <w:tcW w:type="dxa" w:w="4320"/>
          </w:tcPr>
          <w:p>
            <w:r>
              <w:t>Matriculation-number:</w:t>
            </w:r>
          </w:p>
        </w:tc>
        <w:tc>
          <w:tcPr>
            <w:tcW w:type="dxa" w:w="4320"/>
          </w:tcPr>
          <w:p>
            <w:r>
              <w:t>2485186N</w:t>
            </w:r>
          </w:p>
        </w:tc>
      </w:tr>
      <w:tr>
        <w:tc>
          <w:tcPr>
            <w:tcW w:type="dxa" w:w="4320"/>
          </w:tcPr>
          <w:p>
            <w:r>
              <w:t>Degree-subject:</w:t>
            </w:r>
          </w:p>
        </w:tc>
        <w:tc>
          <w:tcPr>
            <w:tcW w:type="dxa" w:w="4320"/>
          </w:tcPr>
          <w:p>
            <w:r>
              <w:t>MA Computing Science and Music</w:t>
            </w:r>
          </w:p>
        </w:tc>
      </w:tr>
      <w:tr>
        <w:tc>
          <w:tcPr>
            <w:tcW w:type="dxa" w:w="4320"/>
          </w:tcPr>
          <w:p>
            <w:r>
              <w:t>Study-year: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Degree-type:</w:t>
            </w:r>
          </w:p>
        </w:tc>
        <w:tc>
          <w:tcPr>
            <w:tcW w:type="dxa" w:w="4320"/>
          </w:tcPr>
          <w:p>
            <w:r>
              <w:t>Undergraduate</w:t>
            </w:r>
          </w:p>
        </w:tc>
      </w:tr>
      <w:tr>
        <w:tc>
          <w:tcPr>
            <w:tcW w:type="dxa" w:w="4320"/>
          </w:tcPr>
          <w:p>
            <w:r>
              <w:t>GPA:</w:t>
            </w:r>
          </w:p>
        </w:tc>
        <w:tc>
          <w:tcPr>
            <w:tcW w:type="dxa" w:w="4320"/>
          </w:tcPr>
          <w:p>
            <w:r>
              <w:t>21.0</w:t>
            </w:r>
          </w:p>
        </w:tc>
      </w:tr>
      <w:tr>
        <w:tc>
          <w:tcPr>
            <w:tcW w:type="dxa" w:w="4320"/>
          </w:tcPr>
          <w:p>
            <w:r>
              <w:t>Option-1:</w:t>
            </w:r>
          </w:p>
        </w:tc>
        <w:tc>
          <w:tcPr>
            <w:tcW w:type="dxa" w:w="4320"/>
          </w:tcPr>
          <w:p>
            <w:r>
              <w:t>IT</w:t>
            </w:r>
          </w:p>
        </w:tc>
      </w:tr>
      <w:tr>
        <w:tc>
          <w:tcPr>
            <w:tcW w:type="dxa" w:w="4320"/>
          </w:tcPr>
          <w:p>
            <w:r>
              <w:t>Option-2:</w:t>
            </w:r>
          </w:p>
        </w:tc>
        <w:tc>
          <w:tcPr>
            <w:tcW w:type="dxa" w:w="4320"/>
          </w:tcPr>
          <w:p>
            <w:r>
              <w:t>Marketing &amp; Media</w:t>
            </w:r>
          </w:p>
        </w:tc>
      </w:tr>
      <w:tr>
        <w:tc>
          <w:tcPr>
            <w:tcW w:type="dxa" w:w="4320"/>
          </w:tcPr>
          <w:p>
            <w:r>
              <w:t>Hear-about:</w:t>
            </w:r>
          </w:p>
        </w:tc>
        <w:tc>
          <w:tcPr>
            <w:tcW w:type="dxa" w:w="4320"/>
          </w:tcPr>
          <w:p>
            <w:r>
              <w:t>Computing Science Discord</w:t>
            </w:r>
          </w:p>
        </w:tc>
      </w:tr>
      <w:tr>
        <w:tc>
          <w:tcPr>
            <w:tcW w:type="dxa" w:w="4320"/>
          </w:tcPr>
          <w:p>
            <w:r>
              <w:t>Applied-before: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</w:tbl>
    <w:p>
      <w:pPr>
        <w:pStyle w:val="Heading2"/>
      </w:pPr>
      <w:r>
        <w:t>Experience</w:t>
      </w:r>
    </w:p>
    <w:p>
      <w:r>
        <w:t>IT-related</w:t>
        <w:br/>
        <w:br/>
        <w:t>- programmed EV3 robots to carry out simple tasks such as returning objects to containers based on colours</w:t>
        <w:br/>
        <w:br/>
        <w:t>- Involved in the coding and implementation of circubox.org</w:t>
        <w:br/>
        <w:br/>
        <w:t>- coded and implemented personal website angelangweihan.netlify.app</w:t>
        <w:br/>
        <w:br/>
        <w:t>- Former Intern at Defence Science Org. National Labs. (Singapore)</w:t>
        <w:br/>
        <w:br/>
        <w:t>- Shopee Code League 18th in world for translation challenge</w:t>
        <w:br/>
        <w:br/>
        <w:br/>
        <w:br/>
        <w:t>Marketing &amp; Media</w:t>
        <w:br/>
        <w:br/>
        <w:t>- Business development Intern at Praxium</w:t>
        <w:br/>
        <w:br/>
        <w:t>- formerly in publicity department of Circubox</w:t>
      </w:r>
    </w:p>
    <w:p>
      <w:pPr>
        <w:pStyle w:val="Heading2"/>
      </w:pPr>
      <w:r>
        <w:t>Why-join</w:t>
      </w:r>
    </w:p>
    <w:p>
      <w:r>
        <w:t>I hope to join UGRacing to not only see the fruition of driverless vehicles, but also experience the process of putting academic knowledge into a real-life project with an ambitious end goal. Most certainly, as a second year student, I hope to learn valuable skillsets from my fellow UOG students who may have more experience than I do. Being an Arts-Science student has often taught me to look at problems from a different angle and I hope to contribute different perspectives to the team.</w:t>
      </w:r>
    </w:p>
    <w:p>
      <w:pPr>
        <w:pStyle w:val="Heading2"/>
      </w:pPr>
      <w:r>
        <w:t>Helpful-application</w:t>
      </w:r>
    </w:p>
    <w:p>
      <w:r>
        <w:t>Prior technological experiences:</w:t>
        <w:br/>
        <w:br/>
        <w:t>- Eunoia Junior College (Singapore) Computing and Robotics Club</w:t>
        <w:br/>
        <w:br/>
        <w:t>- Eunoia Python and Machine Learning Circle</w:t>
        <w:br/>
        <w:br/>
        <w:t>- DSO National Labs intern</w:t>
        <w:br/>
        <w:br/>
        <w:t>- Chief Technology Officer of Circubox</w:t>
      </w:r>
    </w:p>
    <w:p>
      <w:pPr>
        <w:pStyle w:val="Heading2"/>
      </w:pPr>
      <w:r>
        <w:t>Interview-times</w:t>
      </w:r>
    </w:p>
    <w:p>
      <w:r>
        <w:t>#NAME?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