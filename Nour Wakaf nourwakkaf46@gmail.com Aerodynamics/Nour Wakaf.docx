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Nour Wakaf</w:t>
      </w:r>
    </w:p>
    <w:p>
      <w:r>
        <w:t>nourwakkaf46@gmail.com                                                              7397552812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273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21/09/2020 17:49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2562584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Mechatronics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 xml:space="preserve">Undergraduate (BEng) 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Vehicle 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Word of mouth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Since I'm a first year student, I do lack a lot of experience with regards to this role in this project. My current experience is based on small arduino projects done outside of school and a few computer desktop applications made using Python. Unfortunately, I do not have much experience working with software such as CAD but I will be working on that in the near future (when I have the required equipment) as I know the team will be using it. I will prepare in advance as much as I possibly can. </w:t>
      </w:r>
    </w:p>
    <w:p>
      <w:pPr>
        <w:pStyle w:val="Heading2"/>
      </w:pPr>
      <w:r>
        <w:t>Why-join</w:t>
      </w:r>
    </w:p>
    <w:p>
      <w:r>
        <w:t xml:space="preserve">This is a great opportunity for engineering students to use their skills and apply what they know. At this stage, I definitely do not have all the information needed and so it would be absolutely fantastic to be able to work with older, more experienced students and learn from them. I would love to have that insight into the actual practical engineering that happens behind the scenes. I would be happy with any sort of work or task assigned to me in the team. I'm ready to learn. </w:t>
      </w:r>
    </w:p>
    <w:p>
      <w:pPr>
        <w:pStyle w:val="Heading2"/>
      </w:pPr>
      <w:r>
        <w:t>Helpful-application</w:t>
      </w:r>
    </w:p>
    <w:p>
      <w:r>
        <w:t>I'm very familiar with Motorsport as I have done a lot of karting so I know how stressful and complicated such a project can be. I'm indeed very interested in this project and I'm willing to put in the effort for the team. I understand that the experience and knowledge gained from this program is valuable. I want to take this opportunity and I would be very grateful if I get the a place in the team. I am prepared to learn along the journey. I have already tried to contact UGRacing via email</w:t>
      </w:r>
    </w:p>
    <w:p>
      <w:pPr>
        <w:pStyle w:val="Heading2"/>
      </w:pPr>
      <w:r>
        <w:t>Interview-times</w:t>
      </w:r>
    </w:p>
    <w:p>
      <w:r>
        <w:t>I'm available anytime, preferably in weekends as I would of course have to attend my lectures during the working week. I would appreciate if you let me know in advance.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