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Cameron Davidson</w:t>
      </w:r>
    </w:p>
    <w:p>
      <w:r>
        <w:t>cameron-davidson@hotmail.co.uk                                                              7570319006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198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13/09/2020 20:52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2542938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Aeronautical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 xml:space="preserve">Masters of Engineering 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Vehicle 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University Open Day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No experience gained to date.</w:t>
      </w:r>
    </w:p>
    <w:p>
      <w:pPr>
        <w:pStyle w:val="Heading2"/>
      </w:pPr>
      <w:r>
        <w:t>Why-join</w:t>
      </w:r>
    </w:p>
    <w:p>
      <w:r>
        <w:t>I wish to participate in this project because i have always had a great passion and drive to work on a project such as this. I genuinely enjoy getting hands on with a project as it gives me a sense of accomplishment once the given project or challenge has been completed. Coming away from UGRacing, i wish to have a real world perspective and understanding of how the world of Science and Engineering works, and to get a sense of what it will be like to use my engineering skills later in my career.</w:t>
      </w:r>
    </w:p>
    <w:p>
      <w:pPr>
        <w:pStyle w:val="Heading2"/>
      </w:pPr>
      <w:r>
        <w:t>Helpful-application</w:t>
      </w:r>
    </w:p>
    <w:p>
      <w:r>
        <w:t>nan</w:t>
      </w:r>
    </w:p>
    <w:p>
      <w:pPr>
        <w:pStyle w:val="Heading2"/>
      </w:pPr>
      <w:r>
        <w:t>Interview-times</w:t>
      </w:r>
    </w:p>
    <w:p>
      <w:r>
        <w:t>Anytime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