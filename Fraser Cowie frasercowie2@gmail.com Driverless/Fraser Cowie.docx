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Fraser Cowie</w:t>
      </w:r>
    </w:p>
    <w:p>
      <w:r>
        <w:t>frasercowie2@gmail.com                                                              7769226539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Form_id:</w:t>
            </w:r>
          </w:p>
        </w:tc>
        <w:tc>
          <w:tcPr>
            <w:tcW w:type="dxa" w:w="4320"/>
          </w:tcPr>
          <w:p>
            <w:r>
              <w:t>167</w:t>
            </w:r>
          </w:p>
        </w:tc>
      </w:tr>
      <w:tr>
        <w:tc>
          <w:tcPr>
            <w:tcW w:type="dxa" w:w="4320"/>
          </w:tcPr>
          <w:p>
            <w:r>
              <w:t>Form_date:</w:t>
            </w:r>
          </w:p>
        </w:tc>
        <w:tc>
          <w:tcPr>
            <w:tcW w:type="dxa" w:w="4320"/>
          </w:tcPr>
          <w:p>
            <w:r>
              <w:t>08/09/2020 09:26</w:t>
            </w:r>
          </w:p>
        </w:tc>
      </w:tr>
      <w:tr>
        <w:tc>
          <w:tcPr>
            <w:tcW w:type="dxa" w:w="4320"/>
          </w:tcPr>
          <w:p>
            <w:r>
              <w:t>Matriculation-number:</w:t>
            </w:r>
          </w:p>
        </w:tc>
        <w:tc>
          <w:tcPr>
            <w:tcW w:type="dxa" w:w="4320"/>
          </w:tcPr>
          <w:p>
            <w:r>
              <w:t>2306......</w:t>
            </w:r>
          </w:p>
        </w:tc>
      </w:tr>
      <w:tr>
        <w:tc>
          <w:tcPr>
            <w:tcW w:type="dxa" w:w="4320"/>
          </w:tcPr>
          <w:p>
            <w:r>
              <w:t>Degree-subject:</w:t>
            </w:r>
          </w:p>
        </w:tc>
        <w:tc>
          <w:tcPr>
            <w:tcW w:type="dxa" w:w="4320"/>
          </w:tcPr>
          <w:p>
            <w:r>
              <w:t>....</w:t>
            </w:r>
          </w:p>
        </w:tc>
      </w:tr>
      <w:tr>
        <w:tc>
          <w:tcPr>
            <w:tcW w:type="dxa" w:w="4320"/>
          </w:tcPr>
          <w:p>
            <w:r>
              <w:t>Study-year: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Degree-type:</w:t>
            </w:r>
          </w:p>
        </w:tc>
        <w:tc>
          <w:tcPr>
            <w:tcW w:type="dxa" w:w="4320"/>
          </w:tcPr>
          <w:p>
            <w:r>
              <w:t>........</w:t>
            </w:r>
          </w:p>
        </w:tc>
      </w:tr>
      <w:tr>
        <w:tc>
          <w:tcPr>
            <w:tcW w:type="dxa" w:w="4320"/>
          </w:tcPr>
          <w:p>
            <w:r>
              <w:t>GPA: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Option-1:</w:t>
            </w:r>
          </w:p>
        </w:tc>
        <w:tc>
          <w:tcPr>
            <w:tcW w:type="dxa" w:w="4320"/>
          </w:tcPr>
          <w:p>
            <w:r>
              <w:t>Driverless</w:t>
            </w:r>
          </w:p>
        </w:tc>
      </w:tr>
      <w:tr>
        <w:tc>
          <w:tcPr>
            <w:tcW w:type="dxa" w:w="4320"/>
          </w:tcPr>
          <w:p>
            <w:r>
              <w:t>Option-2:</w:t>
            </w:r>
          </w:p>
        </w:tc>
        <w:tc>
          <w:tcPr>
            <w:tcW w:type="dxa" w:w="4320"/>
          </w:tcPr>
          <w:p>
            <w:r>
              <w:t>Aerodynamics</w:t>
            </w:r>
          </w:p>
        </w:tc>
      </w:tr>
      <w:tr>
        <w:tc>
          <w:tcPr>
            <w:tcW w:type="dxa" w:w="4320"/>
          </w:tcPr>
          <w:p>
            <w:r>
              <w:t>Hear-about:</w:t>
            </w:r>
          </w:p>
        </w:tc>
        <w:tc>
          <w:tcPr>
            <w:tcW w:type="dxa" w:w="4320"/>
          </w:tcPr>
          <w:p>
            <w:r>
              <w:t>nope</w:t>
            </w:r>
          </w:p>
        </w:tc>
      </w:tr>
      <w:tr>
        <w:tc>
          <w:tcPr>
            <w:tcW w:type="dxa" w:w="4320"/>
          </w:tcPr>
          <w:p>
            <w:r>
              <w:t>Applied-before: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</w:tbl>
    <w:p>
      <w:pPr>
        <w:pStyle w:val="Heading2"/>
      </w:pPr>
      <w:r>
        <w:t>Experience</w:t>
      </w:r>
    </w:p>
    <w:p>
      <w:r>
        <w:t>nope</w:t>
      </w:r>
    </w:p>
    <w:p>
      <w:pPr>
        <w:pStyle w:val="Heading2"/>
      </w:pPr>
      <w:r>
        <w:t>Why-join</w:t>
      </w:r>
    </w:p>
    <w:p>
      <w:r>
        <w:t>nope</w:t>
      </w:r>
    </w:p>
    <w:p>
      <w:pPr>
        <w:pStyle w:val="Heading2"/>
      </w:pPr>
      <w:r>
        <w:t>Helpful-application</w:t>
      </w:r>
    </w:p>
    <w:p>
      <w:r>
        <w:t>nope</w:t>
      </w:r>
    </w:p>
    <w:p>
      <w:pPr>
        <w:pStyle w:val="Heading2"/>
      </w:pPr>
      <w:r>
        <w:t>Interview-times</w:t>
      </w:r>
    </w:p>
    <w:p>
      <w:r>
        <w:t>nope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