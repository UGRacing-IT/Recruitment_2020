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Mateusz</w:t>
      </w:r>
    </w:p>
    <w:p>
      <w:r>
        <w:t>2314155m@student.gla.ac.uk                                                              7445621058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258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21/09/2020 10:17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2314155M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History and Sociology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MA (Hons)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Marketing &amp; Media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Sponsorship &amp; Finance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Email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I have been working as a marketing copywriter for two months which has taught me significantly how the written skills I have gained at university can translate into the professional world of copywriting, but I know there is still much for me to learn. I have also been an administrative assistant in my father's LTD since July and have been on the Glasgow University Sociology Society committee since 2017 when I and three other students re-established the society.</w:t>
      </w:r>
    </w:p>
    <w:p>
      <w:pPr>
        <w:pStyle w:val="Heading2"/>
      </w:pPr>
      <w:r>
        <w:t>Why-join</w:t>
      </w:r>
    </w:p>
    <w:p>
      <w:r>
        <w:t>I hope to gain a different perspective on marketing than that of my current internship to experience the differences and similarities of marketing in different fields. I understand my skill-set and know that I would be valuable to UGRacing, so I also just want to help out in whatever way I can if we can agree on a way to fit my schedule.</w:t>
      </w:r>
    </w:p>
    <w:p>
      <w:pPr>
        <w:pStyle w:val="Heading2"/>
      </w:pPr>
      <w:r>
        <w:t>Helpful-application</w:t>
      </w:r>
    </w:p>
    <w:p>
      <w:r>
        <w:t>I am also a big F1 fan which is one of the reasons I am praticularly interested in this post.</w:t>
      </w:r>
    </w:p>
    <w:p>
      <w:pPr>
        <w:pStyle w:val="Heading2"/>
      </w:pPr>
      <w:r>
        <w:t>Interview-times</w:t>
      </w:r>
    </w:p>
    <w:p>
      <w:r>
        <w:t>9:00 to 13:00 most days.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